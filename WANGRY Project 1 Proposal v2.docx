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D419E" w14:textId="32B7D78A" w:rsidR="005A31DB" w:rsidRDefault="00FA2F80">
      <w:pPr>
        <w:pStyle w:val="Title"/>
      </w:pPr>
      <w:r>
        <w:rPr>
          <w:noProof/>
        </w:rPr>
        <w:drawing>
          <wp:anchor distT="0" distB="0" distL="114300" distR="114300" simplePos="0" relativeHeight="251658240" behindDoc="1" locked="0" layoutInCell="1" allowOverlap="1" wp14:anchorId="722BEADE" wp14:editId="09080136">
            <wp:simplePos x="0" y="0"/>
            <wp:positionH relativeFrom="margin">
              <wp:align>right</wp:align>
            </wp:positionH>
            <wp:positionV relativeFrom="paragraph">
              <wp:posOffset>-201295</wp:posOffset>
            </wp:positionV>
            <wp:extent cx="829197" cy="1104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Dov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9197" cy="1104900"/>
                    </a:xfrm>
                    <a:prstGeom prst="rect">
                      <a:avLst/>
                    </a:prstGeom>
                  </pic:spPr>
                </pic:pic>
              </a:graphicData>
            </a:graphic>
            <wp14:sizeRelH relativeFrom="page">
              <wp14:pctWidth>0</wp14:pctWidth>
            </wp14:sizeRelH>
            <wp14:sizeRelV relativeFrom="page">
              <wp14:pctHeight>0</wp14:pctHeight>
            </wp14:sizeRelV>
          </wp:anchor>
        </w:drawing>
      </w:r>
      <w:r w:rsidR="005A31DB">
        <w:t>WANGRY:  Are We Angry For Water</w:t>
      </w:r>
    </w:p>
    <w:p w14:paraId="597C25C1" w14:textId="68A54CA5" w:rsidR="005A31DB" w:rsidRDefault="005A31DB">
      <w:pPr>
        <w:pStyle w:val="Title"/>
        <w:rPr>
          <w:caps w:val="0"/>
          <w:sz w:val="32"/>
          <w:szCs w:val="32"/>
        </w:rPr>
      </w:pPr>
      <w:proofErr w:type="spellStart"/>
      <w:r>
        <w:rPr>
          <w:caps w:val="0"/>
          <w:sz w:val="32"/>
          <w:szCs w:val="32"/>
        </w:rPr>
        <w:t>UofT</w:t>
      </w:r>
      <w:proofErr w:type="spellEnd"/>
      <w:r>
        <w:rPr>
          <w:caps w:val="0"/>
          <w:sz w:val="32"/>
          <w:szCs w:val="32"/>
        </w:rPr>
        <w:t xml:space="preserve"> SCS Data Analytics</w:t>
      </w:r>
    </w:p>
    <w:p w14:paraId="5361E84A" w14:textId="68CC05CC" w:rsidR="003312ED" w:rsidRPr="005A31DB" w:rsidRDefault="005A31DB">
      <w:pPr>
        <w:pStyle w:val="Title"/>
        <w:rPr>
          <w:caps w:val="0"/>
          <w:sz w:val="32"/>
          <w:szCs w:val="32"/>
        </w:rPr>
      </w:pPr>
      <w:r w:rsidRPr="005A31DB">
        <w:rPr>
          <w:caps w:val="0"/>
          <w:sz w:val="32"/>
          <w:szCs w:val="32"/>
        </w:rPr>
        <w:t xml:space="preserve">Project </w:t>
      </w:r>
      <w:r>
        <w:rPr>
          <w:caps w:val="0"/>
          <w:sz w:val="32"/>
          <w:szCs w:val="32"/>
        </w:rPr>
        <w:t xml:space="preserve">1 </w:t>
      </w:r>
      <w:r w:rsidR="00ED0774">
        <w:rPr>
          <w:caps w:val="0"/>
          <w:sz w:val="32"/>
          <w:szCs w:val="32"/>
        </w:rPr>
        <w:t>– Group 2</w:t>
      </w:r>
    </w:p>
    <w:p w14:paraId="6E1939FE" w14:textId="21435AA6" w:rsidR="003312ED" w:rsidRDefault="005A31DB">
      <w:pPr>
        <w:pStyle w:val="Subtitle"/>
      </w:pPr>
      <w:r>
        <w:t>2018 November 20</w:t>
      </w:r>
    </w:p>
    <w:p w14:paraId="58D2C0AE" w14:textId="50A706AC" w:rsidR="003312ED" w:rsidRDefault="00ED0774">
      <w:pPr>
        <w:pStyle w:val="Heading1"/>
      </w:pPr>
      <w:r>
        <w:t>Project Proposal</w:t>
      </w:r>
    </w:p>
    <w:p w14:paraId="2836B359" w14:textId="2E3DDA02" w:rsidR="003312ED" w:rsidRDefault="00ED0774" w:rsidP="007C1CDF">
      <w:pPr>
        <w:pStyle w:val="Heading2"/>
        <w:numPr>
          <w:ilvl w:val="0"/>
          <w:numId w:val="0"/>
        </w:numPr>
      </w:pPr>
      <w:r>
        <w:t>WANGRY Team Members</w:t>
      </w:r>
    </w:p>
    <w:p w14:paraId="6C73AA2E" w14:textId="6E191513" w:rsidR="003312ED" w:rsidRPr="000437C2" w:rsidRDefault="00ED0774" w:rsidP="00ED0774">
      <w:pPr>
        <w:spacing w:after="0"/>
        <w:rPr>
          <w:sz w:val="22"/>
          <w:szCs w:val="22"/>
        </w:rPr>
      </w:pPr>
      <w:r w:rsidRPr="000437C2">
        <w:rPr>
          <w:sz w:val="22"/>
          <w:szCs w:val="22"/>
        </w:rPr>
        <w:t>Swati Madan</w:t>
      </w:r>
      <w:bookmarkStart w:id="0" w:name="_GoBack"/>
      <w:bookmarkEnd w:id="0"/>
    </w:p>
    <w:p w14:paraId="534A74EF" w14:textId="05CA67D4" w:rsidR="00ED0774" w:rsidRPr="000437C2" w:rsidRDefault="00ED0774" w:rsidP="00ED0774">
      <w:pPr>
        <w:spacing w:after="0"/>
        <w:rPr>
          <w:sz w:val="22"/>
          <w:szCs w:val="22"/>
        </w:rPr>
      </w:pPr>
      <w:r w:rsidRPr="000437C2">
        <w:rPr>
          <w:sz w:val="22"/>
          <w:szCs w:val="22"/>
        </w:rPr>
        <w:t>Naim Panjwani</w:t>
      </w:r>
    </w:p>
    <w:p w14:paraId="1F7A8F39" w14:textId="5609CA57" w:rsidR="00ED0774" w:rsidRPr="000437C2" w:rsidRDefault="00ED0774" w:rsidP="00ED0774">
      <w:pPr>
        <w:spacing w:after="0"/>
        <w:rPr>
          <w:sz w:val="22"/>
          <w:szCs w:val="22"/>
        </w:rPr>
      </w:pPr>
      <w:r w:rsidRPr="000437C2">
        <w:rPr>
          <w:sz w:val="22"/>
          <w:szCs w:val="22"/>
        </w:rPr>
        <w:t>Mariaveronica Sayewich</w:t>
      </w:r>
    </w:p>
    <w:p w14:paraId="59999CB3" w14:textId="751D6D65" w:rsidR="00ED0774" w:rsidRPr="000437C2" w:rsidRDefault="00ED0774">
      <w:pPr>
        <w:rPr>
          <w:sz w:val="22"/>
          <w:szCs w:val="22"/>
        </w:rPr>
      </w:pPr>
      <w:r w:rsidRPr="000437C2">
        <w:rPr>
          <w:sz w:val="22"/>
          <w:szCs w:val="22"/>
        </w:rPr>
        <w:t>Jose Tomines</w:t>
      </w:r>
    </w:p>
    <w:p w14:paraId="2C548B7E" w14:textId="77777777" w:rsidR="003312ED" w:rsidRDefault="0081375C" w:rsidP="007C1CDF">
      <w:pPr>
        <w:pStyle w:val="Heading2"/>
        <w:numPr>
          <w:ilvl w:val="0"/>
          <w:numId w:val="0"/>
        </w:numPr>
      </w:pPr>
      <w:sdt>
        <w:sdtPr>
          <w:alias w:val="Project Scope:"/>
          <w:tag w:val="Project Scope:"/>
          <w:id w:val="-1612591818"/>
          <w:placeholder>
            <w:docPart w:val="803F73A8EEE84881BDFE2D7EBAD79F1B"/>
          </w:placeholder>
          <w:temporary/>
          <w:showingPlcHdr/>
          <w15:appearance w15:val="hidden"/>
        </w:sdtPr>
        <w:sdtEndPr/>
        <w:sdtContent>
          <w:r w:rsidR="001A728E">
            <w:t>Project Scope</w:t>
          </w:r>
        </w:sdtContent>
      </w:sdt>
    </w:p>
    <w:p w14:paraId="7BC3297F" w14:textId="77777777" w:rsidR="00ED0774" w:rsidRPr="000437C2" w:rsidRDefault="00ED0774" w:rsidP="00ED0774">
      <w:pPr>
        <w:rPr>
          <w:sz w:val="22"/>
          <w:szCs w:val="22"/>
          <w:lang w:eastAsia="en-CA"/>
        </w:rPr>
      </w:pPr>
      <w:r w:rsidRPr="000437C2">
        <w:rPr>
          <w:sz w:val="22"/>
          <w:szCs w:val="22"/>
          <w:lang w:eastAsia="en-CA"/>
        </w:rPr>
        <w:t xml:space="preserve">Our group will be exploring how climate change impacts the global freshwater supply, and if low freshwater areas experience more conflict. We will then assess the Canadian freshwater status and see if there are any trends. </w:t>
      </w:r>
    </w:p>
    <w:p w14:paraId="70891212" w14:textId="6C8A56B4" w:rsidR="003312ED" w:rsidRDefault="000437C2" w:rsidP="007C1CDF">
      <w:pPr>
        <w:pStyle w:val="Heading2"/>
        <w:numPr>
          <w:ilvl w:val="0"/>
          <w:numId w:val="0"/>
        </w:numPr>
      </w:pPr>
      <w:r>
        <w:t>Research Question to Answer</w:t>
      </w:r>
    </w:p>
    <w:p w14:paraId="61F40887" w14:textId="77777777" w:rsidR="000437C2" w:rsidRPr="000437C2" w:rsidRDefault="000437C2" w:rsidP="000437C2">
      <w:pPr>
        <w:rPr>
          <w:sz w:val="22"/>
          <w:szCs w:val="22"/>
        </w:rPr>
      </w:pPr>
      <w:r w:rsidRPr="000437C2">
        <w:rPr>
          <w:sz w:val="22"/>
          <w:szCs w:val="22"/>
        </w:rPr>
        <w:t>How does freshwater access correlate with conflict?</w:t>
      </w:r>
    </w:p>
    <w:p w14:paraId="6B0BDF62" w14:textId="40F0BA5D" w:rsidR="003312ED" w:rsidRDefault="000437C2" w:rsidP="007C1CDF">
      <w:pPr>
        <w:pStyle w:val="Heading2"/>
        <w:numPr>
          <w:ilvl w:val="0"/>
          <w:numId w:val="0"/>
        </w:numPr>
      </w:pPr>
      <w:r>
        <w:t>Breakdown of Questions</w:t>
      </w:r>
    </w:p>
    <w:p w14:paraId="38A6F379" w14:textId="77777777" w:rsidR="000437C2" w:rsidRDefault="000437C2" w:rsidP="000437C2">
      <w:pPr>
        <w:pStyle w:val="ListParagraph"/>
        <w:numPr>
          <w:ilvl w:val="0"/>
          <w:numId w:val="16"/>
        </w:numPr>
        <w:rPr>
          <w:lang w:eastAsia="en-CA"/>
        </w:rPr>
      </w:pPr>
      <w:r>
        <w:rPr>
          <w:lang w:eastAsia="en-CA"/>
        </w:rPr>
        <w:t>How does climate change impact freshwater access?</w:t>
      </w:r>
    </w:p>
    <w:p w14:paraId="77D74950" w14:textId="77777777" w:rsidR="000437C2" w:rsidRDefault="000437C2" w:rsidP="000437C2">
      <w:pPr>
        <w:pStyle w:val="ListParagraph"/>
        <w:numPr>
          <w:ilvl w:val="0"/>
          <w:numId w:val="16"/>
        </w:numPr>
        <w:rPr>
          <w:lang w:eastAsia="en-CA"/>
        </w:rPr>
      </w:pPr>
      <w:r>
        <w:rPr>
          <w:lang w:eastAsia="en-CA"/>
        </w:rPr>
        <w:t>Do areas with low freshwater access have higher instances of conflict?</w:t>
      </w:r>
    </w:p>
    <w:p w14:paraId="19247288" w14:textId="77777777" w:rsidR="000437C2" w:rsidRDefault="000437C2" w:rsidP="000437C2">
      <w:pPr>
        <w:pStyle w:val="ListParagraph"/>
        <w:numPr>
          <w:ilvl w:val="0"/>
          <w:numId w:val="16"/>
        </w:numPr>
        <w:rPr>
          <w:lang w:eastAsia="en-CA"/>
        </w:rPr>
      </w:pPr>
      <w:r>
        <w:rPr>
          <w:lang w:eastAsia="en-CA"/>
        </w:rPr>
        <w:t>What areas in Canada have less access to freshwater?</w:t>
      </w:r>
    </w:p>
    <w:p w14:paraId="264A979C" w14:textId="77777777" w:rsidR="000437C2" w:rsidRPr="00F314F1" w:rsidRDefault="000437C2" w:rsidP="000437C2">
      <w:pPr>
        <w:pStyle w:val="ListParagraph"/>
        <w:numPr>
          <w:ilvl w:val="0"/>
          <w:numId w:val="16"/>
        </w:numPr>
        <w:rPr>
          <w:lang w:eastAsia="en-CA"/>
        </w:rPr>
      </w:pPr>
      <w:r>
        <w:rPr>
          <w:lang w:eastAsia="en-CA"/>
        </w:rPr>
        <w:t>Do these areas with low freshwater have higher instances of conflict?</w:t>
      </w:r>
    </w:p>
    <w:p w14:paraId="28ECC3DF" w14:textId="7106F5D4" w:rsidR="003312ED" w:rsidRDefault="000437C2" w:rsidP="007C1CDF">
      <w:pPr>
        <w:pStyle w:val="Heading2"/>
        <w:numPr>
          <w:ilvl w:val="0"/>
          <w:numId w:val="0"/>
        </w:numPr>
      </w:pPr>
      <w:r>
        <w:t>Potential Data Sets to be Used</w:t>
      </w:r>
    </w:p>
    <w:p w14:paraId="13FDCD29" w14:textId="77777777" w:rsidR="000437C2" w:rsidRPr="000437C2" w:rsidRDefault="000437C2" w:rsidP="000437C2">
      <w:pPr>
        <w:spacing w:after="0"/>
        <w:rPr>
          <w:sz w:val="22"/>
          <w:szCs w:val="22"/>
          <w:lang w:eastAsia="en-CA"/>
        </w:rPr>
      </w:pPr>
      <w:hyperlink r:id="rId8" w:history="1">
        <w:r w:rsidRPr="000437C2">
          <w:rPr>
            <w:rStyle w:val="Hyperlink"/>
            <w:sz w:val="22"/>
            <w:szCs w:val="22"/>
            <w:lang w:eastAsia="en-CA"/>
          </w:rPr>
          <w:t>Open Weather Map API</w:t>
        </w:r>
      </w:hyperlink>
    </w:p>
    <w:p w14:paraId="0AB45951" w14:textId="77777777" w:rsidR="000437C2" w:rsidRPr="000437C2" w:rsidRDefault="000437C2" w:rsidP="000437C2">
      <w:pPr>
        <w:spacing w:after="0"/>
        <w:rPr>
          <w:sz w:val="22"/>
          <w:szCs w:val="22"/>
          <w:lang w:eastAsia="en-CA"/>
        </w:rPr>
      </w:pPr>
      <w:hyperlink r:id="rId9" w:history="1">
        <w:r w:rsidRPr="000437C2">
          <w:rPr>
            <w:rStyle w:val="Hyperlink"/>
            <w:sz w:val="22"/>
            <w:szCs w:val="22"/>
            <w:lang w:eastAsia="en-CA"/>
          </w:rPr>
          <w:t>USGS Water Services API</w:t>
        </w:r>
      </w:hyperlink>
    </w:p>
    <w:p w14:paraId="43D32D7A" w14:textId="77777777" w:rsidR="000437C2" w:rsidRPr="000437C2" w:rsidRDefault="000437C2" w:rsidP="000437C2">
      <w:pPr>
        <w:spacing w:after="0"/>
        <w:rPr>
          <w:sz w:val="22"/>
          <w:szCs w:val="22"/>
          <w:lang w:eastAsia="en-CA"/>
        </w:rPr>
      </w:pPr>
      <w:hyperlink r:id="rId10" w:history="1">
        <w:r w:rsidRPr="000437C2">
          <w:rPr>
            <w:rStyle w:val="Hyperlink"/>
            <w:sz w:val="22"/>
            <w:szCs w:val="22"/>
            <w:lang w:eastAsia="en-CA"/>
          </w:rPr>
          <w:t>United Nations Data</w:t>
        </w:r>
      </w:hyperlink>
    </w:p>
    <w:p w14:paraId="17846BE0" w14:textId="77777777" w:rsidR="000437C2" w:rsidRPr="000437C2" w:rsidRDefault="000437C2" w:rsidP="000437C2">
      <w:pPr>
        <w:spacing w:after="0"/>
        <w:rPr>
          <w:sz w:val="22"/>
          <w:szCs w:val="22"/>
          <w:lang w:eastAsia="en-CA"/>
        </w:rPr>
      </w:pPr>
      <w:r w:rsidRPr="000437C2">
        <w:rPr>
          <w:sz w:val="22"/>
          <w:szCs w:val="22"/>
          <w:lang w:eastAsia="en-CA"/>
        </w:rPr>
        <w:tab/>
      </w:r>
      <w:hyperlink r:id="rId11" w:history="1">
        <w:r w:rsidRPr="000437C2">
          <w:rPr>
            <w:rStyle w:val="Hyperlink"/>
            <w:sz w:val="22"/>
            <w:szCs w:val="22"/>
            <w:lang w:eastAsia="en-CA"/>
          </w:rPr>
          <w:t>Renewable Freshwater Resources</w:t>
        </w:r>
      </w:hyperlink>
      <w:r w:rsidRPr="000437C2">
        <w:rPr>
          <w:rStyle w:val="Hyperlink"/>
          <w:sz w:val="22"/>
          <w:szCs w:val="22"/>
          <w:lang w:eastAsia="en-CA"/>
        </w:rPr>
        <w:t xml:space="preserve"> </w:t>
      </w:r>
      <w:r w:rsidRPr="000437C2">
        <w:rPr>
          <w:sz w:val="22"/>
          <w:szCs w:val="22"/>
          <w:lang w:eastAsia="en-CA"/>
        </w:rPr>
        <w:t>– Can download in Excel</w:t>
      </w:r>
    </w:p>
    <w:p w14:paraId="4E2B3FF3" w14:textId="77777777" w:rsidR="000437C2" w:rsidRPr="000437C2" w:rsidRDefault="000437C2" w:rsidP="000437C2">
      <w:pPr>
        <w:spacing w:after="0"/>
        <w:rPr>
          <w:sz w:val="22"/>
          <w:szCs w:val="22"/>
          <w:lang w:eastAsia="en-CA"/>
        </w:rPr>
      </w:pPr>
      <w:r w:rsidRPr="000437C2">
        <w:rPr>
          <w:sz w:val="22"/>
          <w:szCs w:val="22"/>
          <w:lang w:eastAsia="en-CA"/>
        </w:rPr>
        <w:tab/>
      </w:r>
      <w:hyperlink r:id="rId12" w:history="1">
        <w:r w:rsidRPr="000437C2">
          <w:rPr>
            <w:rStyle w:val="Hyperlink"/>
            <w:sz w:val="22"/>
            <w:szCs w:val="22"/>
            <w:lang w:eastAsia="en-CA"/>
          </w:rPr>
          <w:t>Net Freshwater Supplied by Water Industry</w:t>
        </w:r>
      </w:hyperlink>
      <w:r w:rsidRPr="000437C2">
        <w:rPr>
          <w:rStyle w:val="Hyperlink"/>
          <w:sz w:val="22"/>
          <w:szCs w:val="22"/>
          <w:lang w:eastAsia="en-CA"/>
        </w:rPr>
        <w:t xml:space="preserve"> </w:t>
      </w:r>
      <w:r w:rsidRPr="000437C2">
        <w:rPr>
          <w:sz w:val="22"/>
          <w:szCs w:val="22"/>
          <w:lang w:eastAsia="en-CA"/>
        </w:rPr>
        <w:t>– Can download in Excel</w:t>
      </w:r>
    </w:p>
    <w:p w14:paraId="6C41235E" w14:textId="77777777" w:rsidR="000437C2" w:rsidRPr="000437C2" w:rsidRDefault="000437C2" w:rsidP="000437C2">
      <w:pPr>
        <w:spacing w:after="0"/>
        <w:rPr>
          <w:sz w:val="22"/>
          <w:szCs w:val="22"/>
          <w:lang w:eastAsia="en-CA"/>
        </w:rPr>
      </w:pPr>
      <w:hyperlink r:id="rId13" w:history="1">
        <w:r w:rsidRPr="000437C2">
          <w:rPr>
            <w:rStyle w:val="Hyperlink"/>
            <w:sz w:val="22"/>
            <w:szCs w:val="22"/>
            <w:lang w:eastAsia="en-CA"/>
          </w:rPr>
          <w:t>Water Quality Data</w:t>
        </w:r>
      </w:hyperlink>
      <w:r w:rsidRPr="000437C2">
        <w:rPr>
          <w:sz w:val="22"/>
          <w:szCs w:val="22"/>
          <w:lang w:eastAsia="en-CA"/>
        </w:rPr>
        <w:t xml:space="preserve"> – Can download in Excel, and it works with the USGS </w:t>
      </w:r>
    </w:p>
    <w:p w14:paraId="19F6C20A" w14:textId="77777777" w:rsidR="000437C2" w:rsidRPr="000437C2" w:rsidRDefault="000437C2" w:rsidP="000437C2">
      <w:pPr>
        <w:spacing w:after="0"/>
        <w:rPr>
          <w:sz w:val="22"/>
          <w:szCs w:val="22"/>
          <w:lang w:eastAsia="en-CA"/>
        </w:rPr>
      </w:pPr>
      <w:hyperlink r:id="rId14" w:anchor="OpenModal3853" w:history="1">
        <w:r w:rsidRPr="000437C2">
          <w:rPr>
            <w:rStyle w:val="Hyperlink"/>
            <w:sz w:val="22"/>
            <w:szCs w:val="22"/>
            <w:lang w:eastAsia="en-CA"/>
          </w:rPr>
          <w:t>Armed Conflict Locations and Events Data</w:t>
        </w:r>
      </w:hyperlink>
      <w:r w:rsidRPr="000437C2">
        <w:rPr>
          <w:sz w:val="22"/>
          <w:szCs w:val="22"/>
          <w:lang w:eastAsia="en-CA"/>
        </w:rPr>
        <w:t xml:space="preserve"> – Can download in Excel</w:t>
      </w:r>
    </w:p>
    <w:p w14:paraId="2A7EBAE6" w14:textId="77777777" w:rsidR="000437C2" w:rsidRPr="000437C2" w:rsidRDefault="000437C2" w:rsidP="000437C2">
      <w:pPr>
        <w:spacing w:after="0"/>
        <w:rPr>
          <w:sz w:val="22"/>
          <w:szCs w:val="22"/>
          <w:lang w:eastAsia="en-CA"/>
        </w:rPr>
      </w:pPr>
      <w:hyperlink r:id="rId15" w:history="1">
        <w:r w:rsidRPr="000437C2">
          <w:rPr>
            <w:rStyle w:val="Hyperlink"/>
            <w:sz w:val="22"/>
            <w:szCs w:val="22"/>
            <w:lang w:eastAsia="en-CA"/>
          </w:rPr>
          <w:t>Global Health Organization Data Repositories</w:t>
        </w:r>
      </w:hyperlink>
      <w:r w:rsidRPr="000437C2">
        <w:rPr>
          <w:sz w:val="22"/>
          <w:szCs w:val="22"/>
          <w:lang w:eastAsia="en-CA"/>
        </w:rPr>
        <w:t xml:space="preserve"> – Can download in JSON</w:t>
      </w:r>
    </w:p>
    <w:p w14:paraId="5AD4C50C" w14:textId="77777777" w:rsidR="000437C2" w:rsidRPr="000437C2" w:rsidRDefault="000437C2" w:rsidP="000437C2">
      <w:pPr>
        <w:spacing w:after="0"/>
        <w:rPr>
          <w:sz w:val="22"/>
          <w:szCs w:val="22"/>
          <w:lang w:eastAsia="en-CA"/>
        </w:rPr>
      </w:pPr>
      <w:hyperlink r:id="rId16" w:history="1">
        <w:r w:rsidRPr="000437C2">
          <w:rPr>
            <w:rStyle w:val="Hyperlink"/>
            <w:sz w:val="22"/>
            <w:szCs w:val="22"/>
            <w:lang w:eastAsia="en-CA"/>
          </w:rPr>
          <w:t>Canadian Freshwater Quality Monitoring</w:t>
        </w:r>
      </w:hyperlink>
      <w:r w:rsidRPr="000437C2">
        <w:rPr>
          <w:sz w:val="22"/>
          <w:szCs w:val="22"/>
          <w:lang w:eastAsia="en-CA"/>
        </w:rPr>
        <w:t xml:space="preserve"> – Can download in JSON</w:t>
      </w:r>
    </w:p>
    <w:p w14:paraId="2F983FBE" w14:textId="77777777" w:rsidR="000437C2" w:rsidRPr="000437C2" w:rsidRDefault="000437C2" w:rsidP="000437C2">
      <w:pPr>
        <w:spacing w:after="0"/>
        <w:rPr>
          <w:sz w:val="22"/>
          <w:szCs w:val="22"/>
          <w:lang w:eastAsia="en-CA"/>
        </w:rPr>
      </w:pPr>
      <w:hyperlink r:id="rId17" w:history="1">
        <w:r w:rsidRPr="000437C2">
          <w:rPr>
            <w:rStyle w:val="Hyperlink"/>
            <w:sz w:val="22"/>
            <w:szCs w:val="22"/>
            <w:lang w:eastAsia="en-CA"/>
          </w:rPr>
          <w:t>Water Office – Canadian Water Data</w:t>
        </w:r>
      </w:hyperlink>
      <w:r w:rsidRPr="000437C2">
        <w:rPr>
          <w:sz w:val="22"/>
          <w:szCs w:val="22"/>
          <w:lang w:eastAsia="en-CA"/>
        </w:rPr>
        <w:t xml:space="preserve"> – Can download in Excel</w:t>
      </w:r>
    </w:p>
    <w:p w14:paraId="7ED22274" w14:textId="77777777" w:rsidR="000437C2" w:rsidRPr="000437C2" w:rsidRDefault="000437C2" w:rsidP="000437C2">
      <w:pPr>
        <w:spacing w:after="0"/>
        <w:rPr>
          <w:sz w:val="22"/>
          <w:szCs w:val="22"/>
          <w:lang w:eastAsia="en-CA"/>
        </w:rPr>
      </w:pPr>
      <w:hyperlink r:id="rId18" w:history="1">
        <w:r w:rsidRPr="000437C2">
          <w:rPr>
            <w:rStyle w:val="Hyperlink"/>
            <w:sz w:val="22"/>
            <w:szCs w:val="22"/>
            <w:lang w:eastAsia="en-CA"/>
          </w:rPr>
          <w:t>Canadian Open Government Portal</w:t>
        </w:r>
      </w:hyperlink>
      <w:r w:rsidRPr="000437C2">
        <w:rPr>
          <w:sz w:val="22"/>
          <w:szCs w:val="22"/>
          <w:lang w:eastAsia="en-CA"/>
        </w:rPr>
        <w:t xml:space="preserve"> – Can download in Excel</w:t>
      </w:r>
    </w:p>
    <w:p w14:paraId="4802EB19" w14:textId="77777777" w:rsidR="003312ED" w:rsidRDefault="003312ED"/>
    <w:p w14:paraId="3301F66C" w14:textId="55D18864" w:rsidR="003312ED" w:rsidRDefault="000437C2" w:rsidP="007C1CDF">
      <w:pPr>
        <w:pStyle w:val="Heading2"/>
        <w:numPr>
          <w:ilvl w:val="0"/>
          <w:numId w:val="0"/>
        </w:numPr>
      </w:pPr>
      <w:r>
        <w:lastRenderedPageBreak/>
        <w:t>Breakdown of Tasks</w:t>
      </w:r>
    </w:p>
    <w:p w14:paraId="33C14C99" w14:textId="77777777" w:rsidR="00FA2F80" w:rsidRDefault="001144DF" w:rsidP="00FA2F80">
      <w:pPr>
        <w:spacing w:before="160" w:after="120"/>
        <w:rPr>
          <w:sz w:val="22"/>
          <w:szCs w:val="22"/>
        </w:rPr>
      </w:pPr>
      <w:r>
        <w:rPr>
          <w:sz w:val="22"/>
          <w:szCs w:val="22"/>
        </w:rPr>
        <w:t>Each WANGRY team member has been assigned an individual breakdown question.  The breakdown questions are separated to the global and Canadian situations.  Team members must work closely with their partner to ensure that input to downstream activity will be met.  The full team will also work together in the Team Checkpo</w:t>
      </w:r>
      <w:r w:rsidR="00FA2F80">
        <w:rPr>
          <w:sz w:val="22"/>
          <w:szCs w:val="22"/>
        </w:rPr>
        <w:t>int, Code and Presentation assembly.</w:t>
      </w:r>
    </w:p>
    <w:p w14:paraId="626A4B0E" w14:textId="4F4B1D27" w:rsidR="001144DF" w:rsidRPr="001144DF" w:rsidRDefault="00FA2F80" w:rsidP="00FA2F80">
      <w:pPr>
        <w:spacing w:before="160" w:after="160"/>
        <w:rPr>
          <w:sz w:val="22"/>
          <w:szCs w:val="22"/>
        </w:rPr>
      </w:pPr>
      <w:r>
        <w:rPr>
          <w:sz w:val="22"/>
          <w:szCs w:val="22"/>
        </w:rPr>
        <w:t>The tasks have been summarized below:</w:t>
      </w:r>
    </w:p>
    <w:p w14:paraId="221A710C" w14:textId="5967EDD8" w:rsidR="000437C2" w:rsidRDefault="000437C2" w:rsidP="007C1CDF">
      <w:pPr>
        <w:pStyle w:val="ListParagraph"/>
        <w:numPr>
          <w:ilvl w:val="0"/>
          <w:numId w:val="18"/>
        </w:numPr>
        <w:spacing w:after="40"/>
        <w:contextualSpacing w:val="0"/>
        <w:rPr>
          <w:lang w:eastAsia="en-CA"/>
        </w:rPr>
      </w:pPr>
      <w:r>
        <w:rPr>
          <w:lang w:eastAsia="en-CA"/>
        </w:rPr>
        <w:t xml:space="preserve">Data analysis </w:t>
      </w:r>
      <w:r w:rsidR="007C1CDF">
        <w:rPr>
          <w:lang w:eastAsia="en-CA"/>
        </w:rPr>
        <w:t xml:space="preserve">plan </w:t>
      </w:r>
      <w:r>
        <w:rPr>
          <w:lang w:eastAsia="en-CA"/>
        </w:rPr>
        <w:t>specific to breakdown questions (</w:t>
      </w:r>
      <w:r>
        <w:rPr>
          <w:lang w:eastAsia="en-CA"/>
        </w:rPr>
        <w:t>individual work</w:t>
      </w:r>
      <w:r>
        <w:rPr>
          <w:lang w:eastAsia="en-CA"/>
        </w:rPr>
        <w:t>)</w:t>
      </w:r>
    </w:p>
    <w:p w14:paraId="6B6FAFAD" w14:textId="77777777" w:rsidR="000437C2" w:rsidRDefault="000437C2" w:rsidP="007C1CDF">
      <w:pPr>
        <w:pStyle w:val="ListParagraph"/>
        <w:numPr>
          <w:ilvl w:val="2"/>
          <w:numId w:val="19"/>
        </w:numPr>
        <w:spacing w:before="40" w:after="0"/>
        <w:contextualSpacing w:val="0"/>
        <w:rPr>
          <w:lang w:eastAsia="en-CA"/>
        </w:rPr>
      </w:pPr>
      <w:r>
        <w:rPr>
          <w:lang w:eastAsia="en-CA"/>
        </w:rPr>
        <w:t>Naim Panjwani</w:t>
      </w:r>
    </w:p>
    <w:p w14:paraId="36B36347" w14:textId="77777777" w:rsidR="000437C2" w:rsidRDefault="000437C2" w:rsidP="007C1CDF">
      <w:pPr>
        <w:pStyle w:val="ListParagraph"/>
        <w:numPr>
          <w:ilvl w:val="3"/>
          <w:numId w:val="19"/>
        </w:numPr>
        <w:spacing w:after="0"/>
        <w:rPr>
          <w:lang w:eastAsia="en-CA"/>
        </w:rPr>
      </w:pPr>
      <w:r>
        <w:rPr>
          <w:lang w:eastAsia="en-CA"/>
        </w:rPr>
        <w:t>Will extract water levels and quality data based on major instances of climate change to isolate low freshwater locations</w:t>
      </w:r>
    </w:p>
    <w:p w14:paraId="1AF47622" w14:textId="77777777" w:rsidR="000437C2" w:rsidRDefault="000437C2" w:rsidP="007C1CDF">
      <w:pPr>
        <w:pStyle w:val="ListParagraph"/>
        <w:numPr>
          <w:ilvl w:val="2"/>
          <w:numId w:val="19"/>
        </w:numPr>
        <w:spacing w:before="40" w:after="0"/>
        <w:contextualSpacing w:val="0"/>
        <w:rPr>
          <w:lang w:eastAsia="en-CA"/>
        </w:rPr>
      </w:pPr>
      <w:r>
        <w:rPr>
          <w:lang w:eastAsia="en-CA"/>
        </w:rPr>
        <w:t>Jose Tomines</w:t>
      </w:r>
    </w:p>
    <w:p w14:paraId="2F64B9F0" w14:textId="77777777" w:rsidR="000437C2" w:rsidRDefault="000437C2" w:rsidP="007C1CDF">
      <w:pPr>
        <w:pStyle w:val="ListParagraph"/>
        <w:numPr>
          <w:ilvl w:val="3"/>
          <w:numId w:val="19"/>
        </w:numPr>
        <w:spacing w:after="40"/>
        <w:contextualSpacing w:val="0"/>
        <w:rPr>
          <w:lang w:eastAsia="en-CA"/>
        </w:rPr>
      </w:pPr>
      <w:r>
        <w:rPr>
          <w:lang w:eastAsia="en-CA"/>
        </w:rPr>
        <w:t>Will extract conflict data from the Armed Conflict and United Nations datasets based on low freshwater locations</w:t>
      </w:r>
    </w:p>
    <w:p w14:paraId="463DFFE2" w14:textId="77777777" w:rsidR="000437C2" w:rsidRDefault="000437C2" w:rsidP="000437C2">
      <w:pPr>
        <w:pStyle w:val="ListParagraph"/>
        <w:numPr>
          <w:ilvl w:val="2"/>
          <w:numId w:val="19"/>
        </w:numPr>
        <w:rPr>
          <w:lang w:eastAsia="en-CA"/>
        </w:rPr>
      </w:pPr>
      <w:r>
        <w:rPr>
          <w:lang w:eastAsia="en-CA"/>
        </w:rPr>
        <w:t xml:space="preserve">Swati Madan </w:t>
      </w:r>
    </w:p>
    <w:p w14:paraId="538E56D2" w14:textId="77777777" w:rsidR="000437C2" w:rsidRDefault="000437C2" w:rsidP="007C1CDF">
      <w:pPr>
        <w:pStyle w:val="ListParagraph"/>
        <w:numPr>
          <w:ilvl w:val="3"/>
          <w:numId w:val="19"/>
        </w:numPr>
        <w:spacing w:after="40"/>
        <w:contextualSpacing w:val="0"/>
        <w:rPr>
          <w:lang w:eastAsia="en-CA"/>
        </w:rPr>
      </w:pPr>
      <w:r>
        <w:rPr>
          <w:lang w:eastAsia="en-CA"/>
        </w:rPr>
        <w:t>Will extract Canadian locations with low freshwater from the Canadian Freshwater Quality Monitoring and Water Office datasets</w:t>
      </w:r>
    </w:p>
    <w:p w14:paraId="16A58857" w14:textId="77777777" w:rsidR="000437C2" w:rsidRPr="00CA6D9E" w:rsidRDefault="000437C2" w:rsidP="000437C2">
      <w:pPr>
        <w:pStyle w:val="ListParagraph"/>
        <w:numPr>
          <w:ilvl w:val="2"/>
          <w:numId w:val="19"/>
        </w:numPr>
        <w:rPr>
          <w:lang w:eastAsia="en-CA"/>
        </w:rPr>
      </w:pPr>
      <w:r>
        <w:rPr>
          <w:lang w:eastAsia="en-CA"/>
        </w:rPr>
        <w:t>Mariaveronica Sayewich</w:t>
      </w:r>
    </w:p>
    <w:p w14:paraId="676C211C" w14:textId="77777777" w:rsidR="000437C2" w:rsidRDefault="000437C2" w:rsidP="000437C2">
      <w:pPr>
        <w:pStyle w:val="ListParagraph"/>
        <w:numPr>
          <w:ilvl w:val="0"/>
          <w:numId w:val="17"/>
        </w:numPr>
        <w:spacing w:after="0" w:line="240" w:lineRule="auto"/>
        <w:ind w:left="1440"/>
        <w:rPr>
          <w:lang w:eastAsia="en-CA"/>
        </w:rPr>
      </w:pPr>
      <w:r>
        <w:rPr>
          <w:lang w:eastAsia="en-CA"/>
        </w:rPr>
        <w:t>Will extract conflict data from Open Government Portal based on low freshwater locations</w:t>
      </w:r>
    </w:p>
    <w:p w14:paraId="20353F29" w14:textId="1E8B5FD4" w:rsidR="000437C2" w:rsidRDefault="007C1CDF" w:rsidP="007C1CDF">
      <w:pPr>
        <w:pStyle w:val="ListParagraph"/>
        <w:numPr>
          <w:ilvl w:val="0"/>
          <w:numId w:val="18"/>
        </w:numPr>
        <w:spacing w:before="120" w:after="0"/>
        <w:contextualSpacing w:val="0"/>
        <w:rPr>
          <w:lang w:eastAsia="en-CA"/>
        </w:rPr>
      </w:pPr>
      <w:r>
        <w:rPr>
          <w:lang w:eastAsia="en-CA"/>
        </w:rPr>
        <w:t>Data extraction coding (</w:t>
      </w:r>
      <w:r w:rsidR="000437C2">
        <w:rPr>
          <w:lang w:eastAsia="en-CA"/>
        </w:rPr>
        <w:t>Team collaborates in pairs to code affiliated sequences</w:t>
      </w:r>
      <w:r>
        <w:rPr>
          <w:lang w:eastAsia="en-CA"/>
        </w:rPr>
        <w:t>)</w:t>
      </w:r>
    </w:p>
    <w:p w14:paraId="35C4C244" w14:textId="77777777" w:rsidR="000437C2" w:rsidRDefault="000437C2" w:rsidP="007C1CDF">
      <w:pPr>
        <w:pStyle w:val="ListParagraph"/>
        <w:numPr>
          <w:ilvl w:val="2"/>
          <w:numId w:val="20"/>
        </w:numPr>
        <w:spacing w:after="40"/>
        <w:contextualSpacing w:val="0"/>
        <w:rPr>
          <w:lang w:eastAsia="en-CA"/>
        </w:rPr>
      </w:pPr>
      <w:r>
        <w:rPr>
          <w:lang w:eastAsia="en-CA"/>
        </w:rPr>
        <w:t xml:space="preserve">Naim and Jose work on the global questions </w:t>
      </w:r>
    </w:p>
    <w:p w14:paraId="585D7149" w14:textId="77777777" w:rsidR="000437C2" w:rsidRDefault="000437C2" w:rsidP="007C1CDF">
      <w:pPr>
        <w:pStyle w:val="ListParagraph"/>
        <w:numPr>
          <w:ilvl w:val="2"/>
          <w:numId w:val="20"/>
        </w:numPr>
        <w:spacing w:after="40"/>
        <w:contextualSpacing w:val="0"/>
        <w:rPr>
          <w:lang w:eastAsia="en-CA"/>
        </w:rPr>
      </w:pPr>
      <w:r>
        <w:rPr>
          <w:lang w:eastAsia="en-CA"/>
        </w:rPr>
        <w:t>Swati and Mariaveronica work on the Canadian questions</w:t>
      </w:r>
    </w:p>
    <w:p w14:paraId="2820EF1D" w14:textId="3F0816EF" w:rsidR="000437C2" w:rsidRDefault="007C1CDF" w:rsidP="007C1CDF">
      <w:pPr>
        <w:pStyle w:val="ListParagraph"/>
        <w:numPr>
          <w:ilvl w:val="0"/>
          <w:numId w:val="18"/>
        </w:numPr>
        <w:spacing w:before="120" w:after="0"/>
        <w:contextualSpacing w:val="0"/>
        <w:rPr>
          <w:lang w:eastAsia="en-CA"/>
        </w:rPr>
      </w:pPr>
      <w:r>
        <w:rPr>
          <w:lang w:eastAsia="en-CA"/>
        </w:rPr>
        <w:t xml:space="preserve">Team Checkpoint to </w:t>
      </w:r>
      <w:r w:rsidR="000437C2">
        <w:rPr>
          <w:lang w:eastAsia="en-CA"/>
        </w:rPr>
        <w:t>review overall work</w:t>
      </w:r>
    </w:p>
    <w:p w14:paraId="1281E635" w14:textId="77777777" w:rsidR="000437C2" w:rsidRDefault="000437C2" w:rsidP="007C1CDF">
      <w:pPr>
        <w:pStyle w:val="ListParagraph"/>
        <w:numPr>
          <w:ilvl w:val="2"/>
          <w:numId w:val="21"/>
        </w:numPr>
        <w:spacing w:after="40"/>
        <w:contextualSpacing w:val="0"/>
        <w:rPr>
          <w:lang w:eastAsia="en-CA"/>
        </w:rPr>
      </w:pPr>
      <w:r>
        <w:rPr>
          <w:lang w:eastAsia="en-CA"/>
        </w:rPr>
        <w:t>Do our numbers align?</w:t>
      </w:r>
    </w:p>
    <w:p w14:paraId="1C693B59" w14:textId="77777777" w:rsidR="000437C2" w:rsidRDefault="000437C2" w:rsidP="007C1CDF">
      <w:pPr>
        <w:pStyle w:val="ListParagraph"/>
        <w:numPr>
          <w:ilvl w:val="2"/>
          <w:numId w:val="21"/>
        </w:numPr>
        <w:spacing w:after="40"/>
        <w:contextualSpacing w:val="0"/>
        <w:rPr>
          <w:lang w:eastAsia="en-CA"/>
        </w:rPr>
      </w:pPr>
      <w:r>
        <w:rPr>
          <w:lang w:eastAsia="en-CA"/>
        </w:rPr>
        <w:t>Do we have any coding questions?</w:t>
      </w:r>
    </w:p>
    <w:p w14:paraId="0C1692BD" w14:textId="77777777" w:rsidR="000437C2" w:rsidRDefault="000437C2" w:rsidP="007C1CDF">
      <w:pPr>
        <w:pStyle w:val="ListParagraph"/>
        <w:numPr>
          <w:ilvl w:val="2"/>
          <w:numId w:val="21"/>
        </w:numPr>
        <w:spacing w:after="40"/>
        <w:contextualSpacing w:val="0"/>
        <w:rPr>
          <w:lang w:eastAsia="en-CA"/>
        </w:rPr>
      </w:pPr>
      <w:r>
        <w:rPr>
          <w:lang w:eastAsia="en-CA"/>
        </w:rPr>
        <w:t>Does anyone need help?</w:t>
      </w:r>
    </w:p>
    <w:p w14:paraId="23465893" w14:textId="6EC31C4A" w:rsidR="000437C2" w:rsidRDefault="001144DF" w:rsidP="007C1CDF">
      <w:pPr>
        <w:pStyle w:val="ListParagraph"/>
        <w:numPr>
          <w:ilvl w:val="0"/>
          <w:numId w:val="18"/>
        </w:numPr>
        <w:spacing w:before="120" w:after="120"/>
        <w:contextualSpacing w:val="0"/>
        <w:rPr>
          <w:lang w:eastAsia="en-CA"/>
        </w:rPr>
      </w:pPr>
      <w:r>
        <w:rPr>
          <w:lang w:eastAsia="en-CA"/>
        </w:rPr>
        <w:t>P</w:t>
      </w:r>
      <w:r w:rsidR="000437C2">
        <w:rPr>
          <w:lang w:eastAsia="en-CA"/>
        </w:rPr>
        <w:t>lots and charts</w:t>
      </w:r>
      <w:r>
        <w:rPr>
          <w:lang w:eastAsia="en-CA"/>
        </w:rPr>
        <w:t xml:space="preserve"> coding specific to breakdown questions (Individual work)</w:t>
      </w:r>
    </w:p>
    <w:p w14:paraId="680B4E5D" w14:textId="13DB9C19" w:rsidR="000437C2" w:rsidRDefault="001144DF" w:rsidP="007C1CDF">
      <w:pPr>
        <w:pStyle w:val="ListParagraph"/>
        <w:numPr>
          <w:ilvl w:val="0"/>
          <w:numId w:val="18"/>
        </w:numPr>
        <w:spacing w:before="120" w:after="120"/>
        <w:contextualSpacing w:val="0"/>
        <w:rPr>
          <w:lang w:eastAsia="en-CA"/>
        </w:rPr>
      </w:pPr>
      <w:r>
        <w:rPr>
          <w:lang w:eastAsia="en-CA"/>
        </w:rPr>
        <w:t>Final code assembly and execution (Team Work)</w:t>
      </w:r>
    </w:p>
    <w:p w14:paraId="2DC3B9E7" w14:textId="258205DE" w:rsidR="000437C2" w:rsidRDefault="001144DF" w:rsidP="007C1CDF">
      <w:pPr>
        <w:pStyle w:val="ListParagraph"/>
        <w:numPr>
          <w:ilvl w:val="0"/>
          <w:numId w:val="18"/>
        </w:numPr>
        <w:spacing w:before="120" w:after="120"/>
        <w:contextualSpacing w:val="0"/>
        <w:rPr>
          <w:lang w:eastAsia="en-CA"/>
        </w:rPr>
      </w:pPr>
      <w:r>
        <w:rPr>
          <w:lang w:eastAsia="en-CA"/>
        </w:rPr>
        <w:t>Presentation assembly (Team Work)</w:t>
      </w:r>
    </w:p>
    <w:p w14:paraId="08BAFAD6" w14:textId="1216353A" w:rsidR="007C1CDF" w:rsidRDefault="007C1CDF"/>
    <w:p w14:paraId="76CBF0EF" w14:textId="77777777" w:rsidR="003312ED" w:rsidRDefault="0081375C">
      <w:pPr>
        <w:pStyle w:val="Heading1"/>
      </w:pPr>
      <w:sdt>
        <w:sdtPr>
          <w:alias w:val="Approval and Authority to Proceed:"/>
          <w:tag w:val="Approval and Authority to Proceed:"/>
          <w:id w:val="1678304271"/>
          <w:placeholder>
            <w:docPart w:val="08F042C13D8847CA80E320F2CE2D605B"/>
          </w:placeholder>
          <w:temporary/>
          <w:showingPlcHdr/>
          <w15:appearance w15:val="hidden"/>
        </w:sdtPr>
        <w:sdtEndPr/>
        <w:sdtContent>
          <w:r w:rsidR="001A728E">
            <w:t>Approval and Authority to Proceed</w:t>
          </w:r>
        </w:sdtContent>
      </w:sdt>
    </w:p>
    <w:p w14:paraId="08E70321" w14:textId="77777777" w:rsidR="003312ED" w:rsidRDefault="0081375C">
      <w:sdt>
        <w:sdtPr>
          <w:alias w:val="Enter description:"/>
          <w:tag w:val="Enter description:"/>
          <w:id w:val="2060202526"/>
          <w:placeholder>
            <w:docPart w:val="8A68130B52AB4327A2771ADBF36955CF"/>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5F99D4F2"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216FB7AC" w14:textId="77777777" w:rsidR="003312ED" w:rsidRDefault="0081375C">
            <w:sdt>
              <w:sdtPr>
                <w:alias w:val="Name:"/>
                <w:tag w:val="Name:"/>
                <w:id w:val="906499201"/>
                <w:placeholder>
                  <w:docPart w:val="2A549211E81147BDA0C5F499C00009DF"/>
                </w:placeholder>
                <w:temporary/>
                <w:showingPlcHdr/>
                <w15:appearance w15:val="hidden"/>
              </w:sdtPr>
              <w:sdtEndPr/>
              <w:sdtContent>
                <w:r w:rsidR="001A728E">
                  <w:t>Name</w:t>
                </w:r>
              </w:sdtContent>
            </w:sdt>
          </w:p>
        </w:tc>
        <w:sdt>
          <w:sdtPr>
            <w:alias w:val="Title:"/>
            <w:tag w:val="Title:"/>
            <w:id w:val="-2000185632"/>
            <w:placeholder>
              <w:docPart w:val="14FE2EC4524D4F57BD81CF820F98F784"/>
            </w:placeholder>
            <w:temporary/>
            <w:showingPlcHdr/>
            <w15:appearance w15:val="hidden"/>
          </w:sdtPr>
          <w:sdtEndPr/>
          <w:sdtContent>
            <w:tc>
              <w:tcPr>
                <w:tcW w:w="1923" w:type="pct"/>
              </w:tcPr>
              <w:p w14:paraId="55E5FB2E" w14:textId="77777777" w:rsidR="003312ED" w:rsidRDefault="001A728E">
                <w:r>
                  <w:t>Title</w:t>
                </w:r>
              </w:p>
            </w:tc>
          </w:sdtContent>
        </w:sdt>
        <w:sdt>
          <w:sdtPr>
            <w:alias w:val="Date:"/>
            <w:tag w:val="Date:"/>
            <w:id w:val="-434442090"/>
            <w:placeholder>
              <w:docPart w:val="EB63E4B60A40422596D7AEDE459E6C71"/>
            </w:placeholder>
            <w:temporary/>
            <w:showingPlcHdr/>
            <w15:appearance w15:val="hidden"/>
          </w:sdtPr>
          <w:sdtEndPr/>
          <w:sdtContent>
            <w:tc>
              <w:tcPr>
                <w:tcW w:w="1155" w:type="pct"/>
              </w:tcPr>
              <w:p w14:paraId="72E1E84D" w14:textId="77777777" w:rsidR="003312ED" w:rsidRDefault="001A728E">
                <w:r>
                  <w:t>Date</w:t>
                </w:r>
              </w:p>
            </w:tc>
          </w:sdtContent>
        </w:sdt>
      </w:tr>
      <w:tr w:rsidR="003312ED" w14:paraId="19D82117" w14:textId="77777777" w:rsidTr="003312ED">
        <w:tc>
          <w:tcPr>
            <w:tcW w:w="1923" w:type="pct"/>
          </w:tcPr>
          <w:p w14:paraId="2B8B353C" w14:textId="77777777" w:rsidR="003312ED" w:rsidRDefault="003312ED"/>
        </w:tc>
        <w:tc>
          <w:tcPr>
            <w:tcW w:w="1923" w:type="pct"/>
          </w:tcPr>
          <w:p w14:paraId="1686192A" w14:textId="77777777" w:rsidR="003312ED" w:rsidRDefault="003312ED"/>
        </w:tc>
        <w:tc>
          <w:tcPr>
            <w:tcW w:w="1155" w:type="pct"/>
          </w:tcPr>
          <w:p w14:paraId="318015FC" w14:textId="77777777" w:rsidR="003312ED" w:rsidRDefault="003312ED"/>
        </w:tc>
      </w:tr>
      <w:tr w:rsidR="003312ED" w14:paraId="6130213E" w14:textId="77777777" w:rsidTr="003312ED">
        <w:tc>
          <w:tcPr>
            <w:tcW w:w="1923" w:type="pct"/>
          </w:tcPr>
          <w:p w14:paraId="137A4035" w14:textId="77777777" w:rsidR="003312ED" w:rsidRDefault="003312ED"/>
        </w:tc>
        <w:tc>
          <w:tcPr>
            <w:tcW w:w="1923" w:type="pct"/>
          </w:tcPr>
          <w:p w14:paraId="53FDE45B" w14:textId="77777777" w:rsidR="003312ED" w:rsidRDefault="003312ED"/>
        </w:tc>
        <w:tc>
          <w:tcPr>
            <w:tcW w:w="1155" w:type="pct"/>
          </w:tcPr>
          <w:p w14:paraId="4E2E4C40" w14:textId="77777777" w:rsidR="003312ED" w:rsidRDefault="003312ED"/>
        </w:tc>
      </w:tr>
      <w:tr w:rsidR="003312ED" w14:paraId="1B358DBD" w14:textId="77777777" w:rsidTr="003312ED">
        <w:tc>
          <w:tcPr>
            <w:tcW w:w="1923" w:type="pct"/>
          </w:tcPr>
          <w:p w14:paraId="0E783A3E" w14:textId="77777777" w:rsidR="003312ED" w:rsidRDefault="003312ED"/>
        </w:tc>
        <w:tc>
          <w:tcPr>
            <w:tcW w:w="1923" w:type="pct"/>
          </w:tcPr>
          <w:p w14:paraId="355F1386" w14:textId="77777777" w:rsidR="003312ED" w:rsidRDefault="003312ED"/>
        </w:tc>
        <w:tc>
          <w:tcPr>
            <w:tcW w:w="1155" w:type="pct"/>
          </w:tcPr>
          <w:p w14:paraId="1B7CBB99" w14:textId="77777777" w:rsidR="003312ED" w:rsidRDefault="003312ED"/>
        </w:tc>
      </w:tr>
    </w:tbl>
    <w:p w14:paraId="551B9C81" w14:textId="77777777" w:rsidR="003312ED" w:rsidRDefault="003312ED" w:rsidP="00CB2698"/>
    <w:sectPr w:rsidR="003312ED" w:rsidSect="000437C2">
      <w:footerReference w:type="default" r:id="rId19"/>
      <w:pgSz w:w="12240" w:h="15840" w:code="1"/>
      <w:pgMar w:top="1008" w:right="1440" w:bottom="1008"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ECBCC" w14:textId="77777777" w:rsidR="0081375C" w:rsidRDefault="0081375C">
      <w:pPr>
        <w:spacing w:after="0" w:line="240" w:lineRule="auto"/>
      </w:pPr>
      <w:r>
        <w:separator/>
      </w:r>
    </w:p>
  </w:endnote>
  <w:endnote w:type="continuationSeparator" w:id="0">
    <w:p w14:paraId="7E6309E6" w14:textId="77777777" w:rsidR="0081375C" w:rsidRDefault="0081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2689"/>
      <w:docPartObj>
        <w:docPartGallery w:val="Page Numbers (Bottom of Page)"/>
        <w:docPartUnique/>
      </w:docPartObj>
    </w:sdtPr>
    <w:sdtContent>
      <w:sdt>
        <w:sdtPr>
          <w:id w:val="1728636285"/>
          <w:docPartObj>
            <w:docPartGallery w:val="Page Numbers (Top of Page)"/>
            <w:docPartUnique/>
          </w:docPartObj>
        </w:sdtPr>
        <w:sdtContent>
          <w:p w14:paraId="4D3A8F65" w14:textId="6724CAB1" w:rsidR="001E042A" w:rsidRDefault="001144DF" w:rsidP="001144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E0EB4" w14:textId="77777777" w:rsidR="0081375C" w:rsidRDefault="0081375C">
      <w:pPr>
        <w:spacing w:after="0" w:line="240" w:lineRule="auto"/>
      </w:pPr>
      <w:r>
        <w:separator/>
      </w:r>
    </w:p>
  </w:footnote>
  <w:footnote w:type="continuationSeparator" w:id="0">
    <w:p w14:paraId="4B5E9AB9" w14:textId="77777777" w:rsidR="0081375C" w:rsidRDefault="00813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13255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80A50CF"/>
    <w:multiLevelType w:val="multilevel"/>
    <w:tmpl w:val="1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4F443A54"/>
    <w:multiLevelType w:val="hybridMultilevel"/>
    <w:tmpl w:val="C1988E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3746203"/>
    <w:multiLevelType w:val="hybridMultilevel"/>
    <w:tmpl w:val="2C34253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0127C2"/>
    <w:multiLevelType w:val="multilevel"/>
    <w:tmpl w:val="1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6C2F280E"/>
    <w:multiLevelType w:val="hybridMultilevel"/>
    <w:tmpl w:val="AC3637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7"/>
  </w:num>
  <w:num w:numId="3">
    <w:abstractNumId w:val="17"/>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8"/>
  </w:num>
  <w:num w:numId="17">
    <w:abstractNumId w:val="13"/>
  </w:num>
  <w:num w:numId="18">
    <w:abstractNumId w:val="15"/>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79"/>
    <w:rsid w:val="000437C2"/>
    <w:rsid w:val="00083B37"/>
    <w:rsid w:val="000A0612"/>
    <w:rsid w:val="001144DF"/>
    <w:rsid w:val="001A728E"/>
    <w:rsid w:val="001E042A"/>
    <w:rsid w:val="00225505"/>
    <w:rsid w:val="003312ED"/>
    <w:rsid w:val="004018C1"/>
    <w:rsid w:val="00465D79"/>
    <w:rsid w:val="004727F4"/>
    <w:rsid w:val="004A0A8D"/>
    <w:rsid w:val="00575B92"/>
    <w:rsid w:val="005A31DB"/>
    <w:rsid w:val="005D4DC9"/>
    <w:rsid w:val="005F7999"/>
    <w:rsid w:val="00626EDA"/>
    <w:rsid w:val="006D7FF8"/>
    <w:rsid w:val="00704472"/>
    <w:rsid w:val="00791457"/>
    <w:rsid w:val="007C1CDF"/>
    <w:rsid w:val="007F372E"/>
    <w:rsid w:val="0081375C"/>
    <w:rsid w:val="008D5E06"/>
    <w:rsid w:val="008D6D77"/>
    <w:rsid w:val="00954BFF"/>
    <w:rsid w:val="00AA316B"/>
    <w:rsid w:val="00BC1FD2"/>
    <w:rsid w:val="00C92C41"/>
    <w:rsid w:val="00CB2698"/>
    <w:rsid w:val="00D57E3E"/>
    <w:rsid w:val="00DB24CB"/>
    <w:rsid w:val="00DF5013"/>
    <w:rsid w:val="00E9640A"/>
    <w:rsid w:val="00ED0774"/>
    <w:rsid w:val="00F1586E"/>
    <w:rsid w:val="00FA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B59D9"/>
  <w15:chartTrackingRefBased/>
  <w15:docId w15:val="{CDD59217-EFDB-4D18-B85F-71F160FA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437C2"/>
    <w:pPr>
      <w:spacing w:after="160" w:line="259" w:lineRule="auto"/>
      <w:ind w:left="720"/>
      <w:contextualSpacing/>
    </w:pPr>
    <w:rPr>
      <w:color w:val="auto"/>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13" Type="http://schemas.openxmlformats.org/officeDocument/2006/relationships/hyperlink" Target="https://www.waterqualitydata.us/" TargetMode="External"/><Relationship Id="rId18" Type="http://schemas.openxmlformats.org/officeDocument/2006/relationships/hyperlink" Target="https://open.canada.ca/data/en/dataset/ca11678f-2a52-4d3e-877d-904349db6dfc"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data.un.org/Data.aspx?q=freshwater&amp;d=ENV&amp;f=variableID:29&amp;c=2,3,4,5&amp;s=countryName:asc,yr:desc&amp;v=1" TargetMode="External"/><Relationship Id="rId17" Type="http://schemas.openxmlformats.org/officeDocument/2006/relationships/hyperlink" Target="https://wateroffice.ec.gc.ca/" TargetMode="External"/><Relationship Id="rId2" Type="http://schemas.openxmlformats.org/officeDocument/2006/relationships/styles" Target="styles.xml"/><Relationship Id="rId16" Type="http://schemas.openxmlformats.org/officeDocument/2006/relationships/hyperlink" Target="https://www.canada.ca/en/environment-climate-change/services/freshwater-quality-monitoring/online-dat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Data.aspx?q=freshwater&amp;d=ENV&amp;f=variableID:124&amp;c=2,3,4,5&amp;s=countryName:asc,yr:desc&amp;v=1" TargetMode="External"/><Relationship Id="rId5" Type="http://schemas.openxmlformats.org/officeDocument/2006/relationships/footnotes" Target="footnotes.xml"/><Relationship Id="rId15" Type="http://schemas.openxmlformats.org/officeDocument/2006/relationships/hyperlink" Target="http://apps.who.int/gho/data/view.main.WSHWATERv?lang=en" TargetMode="External"/><Relationship Id="rId10" Type="http://schemas.openxmlformats.org/officeDocument/2006/relationships/hyperlink" Target="http://data.un.org/Search.aspx?q=wat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aterservices.usgs.gov/" TargetMode="External"/><Relationship Id="rId14" Type="http://schemas.openxmlformats.org/officeDocument/2006/relationships/hyperlink" Target="https://www.acleddata.com/dat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3F73A8EEE84881BDFE2D7EBAD79F1B"/>
        <w:category>
          <w:name w:val="General"/>
          <w:gallery w:val="placeholder"/>
        </w:category>
        <w:types>
          <w:type w:val="bbPlcHdr"/>
        </w:types>
        <w:behaviors>
          <w:behavior w:val="content"/>
        </w:behaviors>
        <w:guid w:val="{44404ADC-DE8E-4BDB-8B95-F7B6178B4E18}"/>
      </w:docPartPr>
      <w:docPartBody>
        <w:p w:rsidR="00000000" w:rsidRDefault="007F196A">
          <w:pPr>
            <w:pStyle w:val="803F73A8EEE84881BDFE2D7EBAD79F1B"/>
          </w:pPr>
          <w:r>
            <w:t>Project Scope</w:t>
          </w:r>
        </w:p>
      </w:docPartBody>
    </w:docPart>
    <w:docPart>
      <w:docPartPr>
        <w:name w:val="08F042C13D8847CA80E320F2CE2D605B"/>
        <w:category>
          <w:name w:val="General"/>
          <w:gallery w:val="placeholder"/>
        </w:category>
        <w:types>
          <w:type w:val="bbPlcHdr"/>
        </w:types>
        <w:behaviors>
          <w:behavior w:val="content"/>
        </w:behaviors>
        <w:guid w:val="{4B458DC0-3ABB-409A-BF22-200FC499CC7C}"/>
      </w:docPartPr>
      <w:docPartBody>
        <w:p w:rsidR="00000000" w:rsidRDefault="007F196A">
          <w:pPr>
            <w:pStyle w:val="08F042C13D8847CA80E320F2CE2D605B"/>
          </w:pPr>
          <w:r>
            <w:t>Approval and Authority to Proceed</w:t>
          </w:r>
        </w:p>
      </w:docPartBody>
    </w:docPart>
    <w:docPart>
      <w:docPartPr>
        <w:name w:val="8A68130B52AB4327A2771ADBF36955CF"/>
        <w:category>
          <w:name w:val="General"/>
          <w:gallery w:val="placeholder"/>
        </w:category>
        <w:types>
          <w:type w:val="bbPlcHdr"/>
        </w:types>
        <w:behaviors>
          <w:behavior w:val="content"/>
        </w:behaviors>
        <w:guid w:val="{C6B9D935-841D-40CE-B927-423690E7F17B}"/>
      </w:docPartPr>
      <w:docPartBody>
        <w:p w:rsidR="00000000" w:rsidRDefault="007F196A">
          <w:pPr>
            <w:pStyle w:val="8A68130B52AB4327A2771ADBF36955CF"/>
          </w:pPr>
          <w:r>
            <w:t>We approve the project as described above, and authorize the team to proceed.</w:t>
          </w:r>
        </w:p>
      </w:docPartBody>
    </w:docPart>
    <w:docPart>
      <w:docPartPr>
        <w:name w:val="2A549211E81147BDA0C5F499C00009DF"/>
        <w:category>
          <w:name w:val="General"/>
          <w:gallery w:val="placeholder"/>
        </w:category>
        <w:types>
          <w:type w:val="bbPlcHdr"/>
        </w:types>
        <w:behaviors>
          <w:behavior w:val="content"/>
        </w:behaviors>
        <w:guid w:val="{474E1E30-238B-4523-B713-2CBCF2021DC8}"/>
      </w:docPartPr>
      <w:docPartBody>
        <w:p w:rsidR="00000000" w:rsidRDefault="007F196A">
          <w:pPr>
            <w:pStyle w:val="2A549211E81147BDA0C5F499C00009DF"/>
          </w:pPr>
          <w:r>
            <w:t>Name</w:t>
          </w:r>
        </w:p>
      </w:docPartBody>
    </w:docPart>
    <w:docPart>
      <w:docPartPr>
        <w:name w:val="14FE2EC4524D4F57BD81CF820F98F784"/>
        <w:category>
          <w:name w:val="General"/>
          <w:gallery w:val="placeholder"/>
        </w:category>
        <w:types>
          <w:type w:val="bbPlcHdr"/>
        </w:types>
        <w:behaviors>
          <w:behavior w:val="content"/>
        </w:behaviors>
        <w:guid w:val="{5F6B3857-B548-420C-9463-6E6C60C19BE2}"/>
      </w:docPartPr>
      <w:docPartBody>
        <w:p w:rsidR="00000000" w:rsidRDefault="007F196A">
          <w:pPr>
            <w:pStyle w:val="14FE2EC4524D4F57BD81CF820F98F784"/>
          </w:pPr>
          <w:r>
            <w:t>Title</w:t>
          </w:r>
        </w:p>
      </w:docPartBody>
    </w:docPart>
    <w:docPart>
      <w:docPartPr>
        <w:name w:val="EB63E4B60A40422596D7AEDE459E6C71"/>
        <w:category>
          <w:name w:val="General"/>
          <w:gallery w:val="placeholder"/>
        </w:category>
        <w:types>
          <w:type w:val="bbPlcHdr"/>
        </w:types>
        <w:behaviors>
          <w:behavior w:val="content"/>
        </w:behaviors>
        <w:guid w:val="{3349AF06-5EF0-4EF7-B366-E6BBBF685FCF}"/>
      </w:docPartPr>
      <w:docPartBody>
        <w:p w:rsidR="00000000" w:rsidRDefault="007F196A">
          <w:pPr>
            <w:pStyle w:val="EB63E4B60A40422596D7AEDE459E6C7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6A"/>
    <w:rsid w:val="007F1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1D4DAEDA74E4498EA5BB84B43A12A">
    <w:name w:val="B461D4DAEDA74E4498EA5BB84B43A12A"/>
  </w:style>
  <w:style w:type="paragraph" w:customStyle="1" w:styleId="0013DA2734074251B79B31BF441CF2A3">
    <w:name w:val="0013DA2734074251B79B31BF441CF2A3"/>
  </w:style>
  <w:style w:type="paragraph" w:customStyle="1" w:styleId="09F7CEB618024370997A69A2090B6A9C">
    <w:name w:val="09F7CEB618024370997A69A2090B6A9C"/>
  </w:style>
  <w:style w:type="paragraph" w:customStyle="1" w:styleId="BA6640E67C1044938D3E9FD08FFB6533">
    <w:name w:val="BA6640E67C1044938D3E9FD08FFB6533"/>
  </w:style>
  <w:style w:type="paragraph" w:customStyle="1" w:styleId="95EBDD4D9719419683FA5BECFC1FA256">
    <w:name w:val="95EBDD4D9719419683FA5BECFC1FA256"/>
  </w:style>
  <w:style w:type="paragraph" w:customStyle="1" w:styleId="B4AB8E9F6C4A42549B13146BC13AEA56">
    <w:name w:val="B4AB8E9F6C4A42549B13146BC13AEA56"/>
  </w:style>
  <w:style w:type="paragraph" w:customStyle="1" w:styleId="3E6AF1F9D9654A2F90682F11A411EDA5">
    <w:name w:val="3E6AF1F9D9654A2F90682F11A411EDA5"/>
  </w:style>
  <w:style w:type="paragraph" w:customStyle="1" w:styleId="803F73A8EEE84881BDFE2D7EBAD79F1B">
    <w:name w:val="803F73A8EEE84881BDFE2D7EBAD79F1B"/>
  </w:style>
  <w:style w:type="paragraph" w:customStyle="1" w:styleId="6BA63D0153E14E6BB5C99C87790551C0">
    <w:name w:val="6BA63D0153E14E6BB5C99C87790551C0"/>
  </w:style>
  <w:style w:type="paragraph" w:customStyle="1" w:styleId="15B6F937D7A045568D1B669E9FCDC6E3">
    <w:name w:val="15B6F937D7A045568D1B669E9FCDC6E3"/>
  </w:style>
  <w:style w:type="paragraph" w:customStyle="1" w:styleId="E25849FC4E30402E92684AFB2A14BE2C">
    <w:name w:val="E25849FC4E30402E92684AFB2A14BE2C"/>
  </w:style>
  <w:style w:type="paragraph" w:customStyle="1" w:styleId="118BB864B6A743FF92100A5E728E60B2">
    <w:name w:val="118BB864B6A743FF92100A5E728E60B2"/>
  </w:style>
  <w:style w:type="paragraph" w:customStyle="1" w:styleId="BD4E4976AD7A4ED09F659B3F3A6384FE">
    <w:name w:val="BD4E4976AD7A4ED09F659B3F3A6384FE"/>
  </w:style>
  <w:style w:type="paragraph" w:customStyle="1" w:styleId="678213BCDD9146DDA8723F72664E73E2">
    <w:name w:val="678213BCDD9146DDA8723F72664E73E2"/>
  </w:style>
  <w:style w:type="paragraph" w:customStyle="1" w:styleId="3AF61AC4DCA744F9BF6D3B0A5995844C">
    <w:name w:val="3AF61AC4DCA744F9BF6D3B0A5995844C"/>
  </w:style>
  <w:style w:type="paragraph" w:customStyle="1" w:styleId="783FC9B0719540B992B5E767ADADBC68">
    <w:name w:val="783FC9B0719540B992B5E767ADADBC68"/>
  </w:style>
  <w:style w:type="paragraph" w:customStyle="1" w:styleId="A5CA4719B0134E52ADE4B3744BA37BCD">
    <w:name w:val="A5CA4719B0134E52ADE4B3744BA37BCD"/>
  </w:style>
  <w:style w:type="paragraph" w:customStyle="1" w:styleId="F141C1AA418E4B89A6BACB9D49F960FE">
    <w:name w:val="F141C1AA418E4B89A6BACB9D49F960FE"/>
  </w:style>
  <w:style w:type="paragraph" w:customStyle="1" w:styleId="E2AD534D67D2425E9873A42C3825B84C">
    <w:name w:val="E2AD534D67D2425E9873A42C3825B84C"/>
  </w:style>
  <w:style w:type="paragraph" w:customStyle="1" w:styleId="D2154ACB5DA347CBAFE56D83265C94AE">
    <w:name w:val="D2154ACB5DA347CBAFE56D83265C94AE"/>
  </w:style>
  <w:style w:type="paragraph" w:customStyle="1" w:styleId="4A890FC23C094C3191A7A4DCE90E123A">
    <w:name w:val="4A890FC23C094C3191A7A4DCE90E123A"/>
  </w:style>
  <w:style w:type="paragraph" w:customStyle="1" w:styleId="DC2D49F451CE4157AE61472CAB3F9D63">
    <w:name w:val="DC2D49F451CE4157AE61472CAB3F9D63"/>
  </w:style>
  <w:style w:type="paragraph" w:customStyle="1" w:styleId="BE102501ABA448B1976E2F6A75A498C9">
    <w:name w:val="BE102501ABA448B1976E2F6A75A498C9"/>
  </w:style>
  <w:style w:type="paragraph" w:customStyle="1" w:styleId="757B62A0E2ED4B1588749B765A6C37BD">
    <w:name w:val="757B62A0E2ED4B1588749B765A6C37BD"/>
  </w:style>
  <w:style w:type="paragraph" w:customStyle="1" w:styleId="CB5EC828E21745C7B26B41BF7629C8A5">
    <w:name w:val="CB5EC828E21745C7B26B41BF7629C8A5"/>
  </w:style>
  <w:style w:type="paragraph" w:customStyle="1" w:styleId="E4121B919BB840268C1A275FE47066FD">
    <w:name w:val="E4121B919BB840268C1A275FE47066FD"/>
  </w:style>
  <w:style w:type="paragraph" w:customStyle="1" w:styleId="CD461AE8C61C4D48ABCABCF10E192BE1">
    <w:name w:val="CD461AE8C61C4D48ABCABCF10E192BE1"/>
  </w:style>
  <w:style w:type="paragraph" w:customStyle="1" w:styleId="8499C89201C4443595DC04E6C540CA86">
    <w:name w:val="8499C89201C4443595DC04E6C540CA86"/>
  </w:style>
  <w:style w:type="paragraph" w:customStyle="1" w:styleId="750464BE3E9C4EBCB5D6F4F660D30EB2">
    <w:name w:val="750464BE3E9C4EBCB5D6F4F660D30EB2"/>
  </w:style>
  <w:style w:type="paragraph" w:customStyle="1" w:styleId="08F042C13D8847CA80E320F2CE2D605B">
    <w:name w:val="08F042C13D8847CA80E320F2CE2D605B"/>
  </w:style>
  <w:style w:type="paragraph" w:customStyle="1" w:styleId="8A68130B52AB4327A2771ADBF36955CF">
    <w:name w:val="8A68130B52AB4327A2771ADBF36955CF"/>
  </w:style>
  <w:style w:type="paragraph" w:customStyle="1" w:styleId="2A549211E81147BDA0C5F499C00009DF">
    <w:name w:val="2A549211E81147BDA0C5F499C00009DF"/>
  </w:style>
  <w:style w:type="paragraph" w:customStyle="1" w:styleId="14FE2EC4524D4F57BD81CF820F98F784">
    <w:name w:val="14FE2EC4524D4F57BD81CF820F98F784"/>
  </w:style>
  <w:style w:type="paragraph" w:customStyle="1" w:styleId="EB63E4B60A40422596D7AEDE459E6C71">
    <w:name w:val="EB63E4B60A40422596D7AEDE459E6C71"/>
  </w:style>
  <w:style w:type="paragraph" w:customStyle="1" w:styleId="EC8FE6B56CCF4C60A0919CDF53D9ADEE">
    <w:name w:val="EC8FE6B56CCF4C60A0919CDF53D9ADEE"/>
  </w:style>
  <w:style w:type="paragraph" w:customStyle="1" w:styleId="F2E563D9C117406B8E9CA54EC034E416">
    <w:name w:val="F2E563D9C117406B8E9CA54EC034E416"/>
  </w:style>
  <w:style w:type="paragraph" w:customStyle="1" w:styleId="0A883325B29F4C04A705D383BA0B1C51">
    <w:name w:val="0A883325B29F4C04A705D383BA0B1C51"/>
  </w:style>
  <w:style w:type="paragraph" w:customStyle="1" w:styleId="F0A3425E9A0E46679FF4DFB087C41B2F">
    <w:name w:val="F0A3425E9A0E46679FF4DFB087C41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90</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Jose Tomines</cp:lastModifiedBy>
  <cp:revision>3</cp:revision>
  <dcterms:created xsi:type="dcterms:W3CDTF">2018-11-20T17:18:00Z</dcterms:created>
  <dcterms:modified xsi:type="dcterms:W3CDTF">2018-11-20T18:49:00Z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