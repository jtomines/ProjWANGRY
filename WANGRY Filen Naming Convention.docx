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419E" w14:textId="32B7D78A" w:rsidR="005A31DB" w:rsidRDefault="00FA2F80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2BEADE" wp14:editId="09080136">
            <wp:simplePos x="0" y="0"/>
            <wp:positionH relativeFrom="margin">
              <wp:align>right</wp:align>
            </wp:positionH>
            <wp:positionV relativeFrom="paragraph">
              <wp:posOffset>-201295</wp:posOffset>
            </wp:positionV>
            <wp:extent cx="829197" cy="1104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terDov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197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1DB">
        <w:t>WANGRY:  Are We Angry For Water</w:t>
      </w:r>
    </w:p>
    <w:p w14:paraId="597C25C1" w14:textId="68A54CA5" w:rsidR="005A31DB" w:rsidRDefault="005A31DB">
      <w:pPr>
        <w:pStyle w:val="Title"/>
        <w:rPr>
          <w:caps w:val="0"/>
          <w:sz w:val="32"/>
          <w:szCs w:val="32"/>
        </w:rPr>
      </w:pPr>
      <w:proofErr w:type="spellStart"/>
      <w:r>
        <w:rPr>
          <w:caps w:val="0"/>
          <w:sz w:val="32"/>
          <w:szCs w:val="32"/>
        </w:rPr>
        <w:t>UofT</w:t>
      </w:r>
      <w:proofErr w:type="spellEnd"/>
      <w:r>
        <w:rPr>
          <w:caps w:val="0"/>
          <w:sz w:val="32"/>
          <w:szCs w:val="32"/>
        </w:rPr>
        <w:t xml:space="preserve"> SCS Data Analytics</w:t>
      </w:r>
    </w:p>
    <w:p w14:paraId="5361E84A" w14:textId="68CC05CC" w:rsidR="003312ED" w:rsidRPr="005A31DB" w:rsidRDefault="005A31DB">
      <w:pPr>
        <w:pStyle w:val="Title"/>
        <w:rPr>
          <w:caps w:val="0"/>
          <w:sz w:val="32"/>
          <w:szCs w:val="32"/>
        </w:rPr>
      </w:pPr>
      <w:r w:rsidRPr="005A31DB">
        <w:rPr>
          <w:caps w:val="0"/>
          <w:sz w:val="32"/>
          <w:szCs w:val="32"/>
        </w:rPr>
        <w:t xml:space="preserve">Project </w:t>
      </w:r>
      <w:r>
        <w:rPr>
          <w:caps w:val="0"/>
          <w:sz w:val="32"/>
          <w:szCs w:val="32"/>
        </w:rPr>
        <w:t xml:space="preserve">1 </w:t>
      </w:r>
      <w:r w:rsidR="00ED0774">
        <w:rPr>
          <w:caps w:val="0"/>
          <w:sz w:val="32"/>
          <w:szCs w:val="32"/>
        </w:rPr>
        <w:t>– Group 2</w:t>
      </w:r>
    </w:p>
    <w:p w14:paraId="6E1939FE" w14:textId="7538C468" w:rsidR="003312ED" w:rsidRDefault="005A31DB">
      <w:pPr>
        <w:pStyle w:val="Subtitle"/>
      </w:pPr>
      <w:r>
        <w:t>2018 November 2</w:t>
      </w:r>
      <w:r w:rsidR="00A64AE5">
        <w:t>4</w:t>
      </w:r>
    </w:p>
    <w:p w14:paraId="58D2C0AE" w14:textId="42971C26" w:rsidR="003312ED" w:rsidRDefault="00A64AE5">
      <w:pPr>
        <w:pStyle w:val="Heading1"/>
      </w:pPr>
      <w:r>
        <w:t>File Naming conventions</w:t>
      </w:r>
    </w:p>
    <w:p w14:paraId="2E1CCE6C" w14:textId="77777777" w:rsidR="00A64AE5" w:rsidRDefault="00A64AE5" w:rsidP="00ED0774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In order not to accidentally affect code from other members of the group, I am proposing that we follow the following file naming conventions for our python notebook files.</w:t>
      </w:r>
    </w:p>
    <w:p w14:paraId="2D1EDDCD" w14:textId="281471D7" w:rsidR="00A64AE5" w:rsidRDefault="00A64AE5" w:rsidP="00ED0774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All files will start with WANGRY</w:t>
      </w:r>
    </w:p>
    <w:p w14:paraId="0C1AAE0B" w14:textId="0506C280" w:rsidR="00A64AE5" w:rsidRDefault="00A64AE5" w:rsidP="00ED0774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All notebooks will have in addition what it is doing:  Load, Manipulation, Out</w:t>
      </w:r>
    </w:p>
    <w:p w14:paraId="6F605EF8" w14:textId="43468E41" w:rsidR="00A64AE5" w:rsidRDefault="00A64AE5" w:rsidP="00ED0774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String to identify what area it is doing it in:  </w:t>
      </w:r>
      <w:proofErr w:type="spellStart"/>
      <w:r>
        <w:rPr>
          <w:sz w:val="22"/>
          <w:szCs w:val="22"/>
          <w:lang w:eastAsia="en-CA"/>
        </w:rPr>
        <w:t>Precip</w:t>
      </w:r>
      <w:proofErr w:type="spellEnd"/>
      <w:r>
        <w:rPr>
          <w:sz w:val="22"/>
          <w:szCs w:val="22"/>
          <w:lang w:eastAsia="en-CA"/>
        </w:rPr>
        <w:t xml:space="preserve">, </w:t>
      </w:r>
      <w:proofErr w:type="spellStart"/>
      <w:r>
        <w:rPr>
          <w:sz w:val="22"/>
          <w:szCs w:val="22"/>
          <w:lang w:eastAsia="en-CA"/>
        </w:rPr>
        <w:t>ArmConf</w:t>
      </w:r>
      <w:proofErr w:type="spellEnd"/>
      <w:r>
        <w:rPr>
          <w:sz w:val="22"/>
          <w:szCs w:val="22"/>
          <w:lang w:eastAsia="en-CA"/>
        </w:rPr>
        <w:t>, DrnkH20</w:t>
      </w:r>
    </w:p>
    <w:p w14:paraId="30FFC691" w14:textId="7895114E" w:rsidR="00A64AE5" w:rsidRDefault="00A64AE5" w:rsidP="00ED0774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We will then add our initials.</w:t>
      </w:r>
    </w:p>
    <w:p w14:paraId="303785E9" w14:textId="2B11B46D" w:rsidR="00A64AE5" w:rsidRDefault="00A64AE5" w:rsidP="00ED0774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That way all our files will follow the following:</w:t>
      </w:r>
    </w:p>
    <w:p w14:paraId="551B9C81" w14:textId="635FB768" w:rsidR="003312ED" w:rsidRDefault="00A64AE5" w:rsidP="00CB2698">
      <w:proofErr w:type="spellStart"/>
      <w:r>
        <w:t>Eg</w:t>
      </w:r>
      <w:proofErr w:type="spellEnd"/>
      <w:r w:rsidR="000D4098">
        <w:t xml:space="preserve"> for Code:</w:t>
      </w:r>
    </w:p>
    <w:p w14:paraId="7887A68A" w14:textId="070CF273" w:rsidR="00A64AE5" w:rsidRDefault="00A64AE5" w:rsidP="00CB2698"/>
    <w:p w14:paraId="16BDD210" w14:textId="327E712A" w:rsidR="00A64AE5" w:rsidRDefault="00A64AE5" w:rsidP="00A64AE5">
      <w:pPr>
        <w:ind w:left="720"/>
        <w:rPr>
          <w:b/>
          <w:sz w:val="32"/>
          <w:szCs w:val="32"/>
        </w:rPr>
      </w:pPr>
      <w:proofErr w:type="spellStart"/>
      <w:r w:rsidRPr="00A64AE5">
        <w:rPr>
          <w:b/>
          <w:sz w:val="32"/>
          <w:szCs w:val="32"/>
        </w:rPr>
        <w:t>WANGRY_ManipulationArmConf_</w:t>
      </w:r>
      <w:proofErr w:type="gramStart"/>
      <w:r w:rsidRPr="00A64AE5">
        <w:rPr>
          <w:b/>
          <w:sz w:val="32"/>
          <w:szCs w:val="32"/>
        </w:rPr>
        <w:t>JT.</w:t>
      </w:r>
      <w:r w:rsidRPr="00A64AE5">
        <w:rPr>
          <w:b/>
          <w:sz w:val="32"/>
          <w:szCs w:val="32"/>
        </w:rPr>
        <w:t>i</w:t>
      </w:r>
      <w:bookmarkStart w:id="0" w:name="_GoBack"/>
      <w:bookmarkEnd w:id="0"/>
      <w:r w:rsidRPr="00A64AE5">
        <w:rPr>
          <w:b/>
          <w:sz w:val="32"/>
          <w:szCs w:val="32"/>
        </w:rPr>
        <w:t>pynb</w:t>
      </w:r>
      <w:proofErr w:type="spellEnd"/>
      <w:proofErr w:type="gramEnd"/>
    </w:p>
    <w:p w14:paraId="67BEB5CA" w14:textId="77777777" w:rsidR="00A64AE5" w:rsidRDefault="00A64AE5" w:rsidP="00A64AE5">
      <w:pPr>
        <w:rPr>
          <w:sz w:val="22"/>
          <w:szCs w:val="22"/>
          <w:lang w:eastAsia="en-CA"/>
        </w:rPr>
      </w:pPr>
    </w:p>
    <w:p w14:paraId="1719A4CF" w14:textId="6A0C0717" w:rsidR="00A64AE5" w:rsidRDefault="00A64AE5" w:rsidP="00A64AE5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Therefore, we can work independently, and then be able to assemble the code easily at the end.</w:t>
      </w:r>
    </w:p>
    <w:p w14:paraId="720915C1" w14:textId="771AEA4A" w:rsidR="000D4098" w:rsidRDefault="000D4098" w:rsidP="00A64AE5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All output files need to have WANGRY, but can have more descriptive titles:</w:t>
      </w:r>
    </w:p>
    <w:p w14:paraId="7649AE89" w14:textId="71A8C6A5" w:rsidR="000D4098" w:rsidRPr="000D4098" w:rsidRDefault="000D4098" w:rsidP="000D4098">
      <w:pPr>
        <w:ind w:left="720"/>
        <w:rPr>
          <w:b/>
          <w:sz w:val="32"/>
          <w:szCs w:val="32"/>
          <w:lang w:eastAsia="en-CA"/>
        </w:rPr>
      </w:pPr>
      <w:r w:rsidRPr="000D4098">
        <w:rPr>
          <w:b/>
          <w:sz w:val="32"/>
          <w:szCs w:val="32"/>
          <w:lang w:eastAsia="en-CA"/>
        </w:rPr>
        <w:t>WANGRY Quality of Water vs Armed Conflict.png</w:t>
      </w:r>
    </w:p>
    <w:p w14:paraId="725EBF1A" w14:textId="131CB012" w:rsidR="00A64AE5" w:rsidRPr="00A64AE5" w:rsidRDefault="00A64AE5" w:rsidP="00A64AE5">
      <w:pPr>
        <w:rPr>
          <w:b/>
          <w:sz w:val="32"/>
          <w:szCs w:val="32"/>
        </w:rPr>
      </w:pPr>
    </w:p>
    <w:sectPr w:rsidR="00A64AE5" w:rsidRPr="00A64AE5" w:rsidSect="000437C2">
      <w:footerReference w:type="default" r:id="rId8"/>
      <w:pgSz w:w="12240" w:h="15840" w:code="1"/>
      <w:pgMar w:top="1008" w:right="1440" w:bottom="1008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C6C27" w14:textId="77777777" w:rsidR="00D020AD" w:rsidRDefault="00D020AD">
      <w:pPr>
        <w:spacing w:after="0" w:line="240" w:lineRule="auto"/>
      </w:pPr>
      <w:r>
        <w:separator/>
      </w:r>
    </w:p>
  </w:endnote>
  <w:endnote w:type="continuationSeparator" w:id="0">
    <w:p w14:paraId="27BA0143" w14:textId="77777777" w:rsidR="00D020AD" w:rsidRDefault="00D02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8626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3A8F65" w14:textId="6724CAB1" w:rsidR="001E042A" w:rsidRDefault="001144DF" w:rsidP="001144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3FF82" w14:textId="77777777" w:rsidR="00D020AD" w:rsidRDefault="00D020AD">
      <w:pPr>
        <w:spacing w:after="0" w:line="240" w:lineRule="auto"/>
      </w:pPr>
      <w:r>
        <w:separator/>
      </w:r>
    </w:p>
  </w:footnote>
  <w:footnote w:type="continuationSeparator" w:id="0">
    <w:p w14:paraId="26986B81" w14:textId="77777777" w:rsidR="00D020AD" w:rsidRDefault="00D02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13255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80A50CF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3" w15:restartNumberingAfterBreak="0">
    <w:nsid w:val="4F443A54"/>
    <w:multiLevelType w:val="hybridMultilevel"/>
    <w:tmpl w:val="C198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53746203"/>
    <w:multiLevelType w:val="hybridMultilevel"/>
    <w:tmpl w:val="2C3425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127C2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8" w15:restartNumberingAfterBreak="0">
    <w:nsid w:val="6C2F280E"/>
    <w:multiLevelType w:val="hybridMultilevel"/>
    <w:tmpl w:val="AC363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8"/>
  </w:num>
  <w:num w:numId="17">
    <w:abstractNumId w:val="13"/>
  </w:num>
  <w:num w:numId="18">
    <w:abstractNumId w:val="15"/>
  </w:num>
  <w:num w:numId="19">
    <w:abstractNumId w:val="11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79"/>
    <w:rsid w:val="000154CF"/>
    <w:rsid w:val="000437C2"/>
    <w:rsid w:val="00083B37"/>
    <w:rsid w:val="000A0612"/>
    <w:rsid w:val="000D4098"/>
    <w:rsid w:val="001144DF"/>
    <w:rsid w:val="00121B5D"/>
    <w:rsid w:val="001A728E"/>
    <w:rsid w:val="001E042A"/>
    <w:rsid w:val="00225505"/>
    <w:rsid w:val="003312ED"/>
    <w:rsid w:val="004018C1"/>
    <w:rsid w:val="00465AC2"/>
    <w:rsid w:val="00465D79"/>
    <w:rsid w:val="004727F4"/>
    <w:rsid w:val="004A0A8D"/>
    <w:rsid w:val="00575B92"/>
    <w:rsid w:val="005A31DB"/>
    <w:rsid w:val="005D4DC9"/>
    <w:rsid w:val="005F7999"/>
    <w:rsid w:val="00626EDA"/>
    <w:rsid w:val="006D7FF8"/>
    <w:rsid w:val="00704472"/>
    <w:rsid w:val="00791457"/>
    <w:rsid w:val="007C1CDF"/>
    <w:rsid w:val="007F372E"/>
    <w:rsid w:val="0081375C"/>
    <w:rsid w:val="00824CD7"/>
    <w:rsid w:val="008D5E06"/>
    <w:rsid w:val="008D6D77"/>
    <w:rsid w:val="00944517"/>
    <w:rsid w:val="00954BFF"/>
    <w:rsid w:val="00A64AE5"/>
    <w:rsid w:val="00AA316B"/>
    <w:rsid w:val="00BB5921"/>
    <w:rsid w:val="00BC1FD2"/>
    <w:rsid w:val="00C1129B"/>
    <w:rsid w:val="00C92C41"/>
    <w:rsid w:val="00CB2698"/>
    <w:rsid w:val="00D020AD"/>
    <w:rsid w:val="00D57E3E"/>
    <w:rsid w:val="00DB24CB"/>
    <w:rsid w:val="00DF5013"/>
    <w:rsid w:val="00E9640A"/>
    <w:rsid w:val="00ED0774"/>
    <w:rsid w:val="00ED3CCF"/>
    <w:rsid w:val="00F1586E"/>
    <w:rsid w:val="00FA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59D9"/>
  <w15:chartTrackingRefBased/>
  <w15:docId w15:val="{CDD59217-EFDB-4D18-B85F-71F160FA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437C2"/>
    <w:pPr>
      <w:spacing w:after="160" w:line="259" w:lineRule="auto"/>
      <w:ind w:left="720"/>
      <w:contextualSpacing/>
    </w:pPr>
    <w:rPr>
      <w:color w:val="auto"/>
      <w:sz w:val="22"/>
      <w:szCs w:val="22"/>
      <w:lang w:val="en-CA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4517"/>
    <w:rPr>
      <w:color w:val="92588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Tomines</cp:lastModifiedBy>
  <cp:revision>3</cp:revision>
  <dcterms:created xsi:type="dcterms:W3CDTF">2018-11-24T16:35:00Z</dcterms:created>
  <dcterms:modified xsi:type="dcterms:W3CDTF">2018-11-24T16:37:00Z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